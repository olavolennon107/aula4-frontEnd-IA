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– Desenvolvimento de Site</w:t>
      </w:r>
    </w:p>
    <w:p>
      <w:pPr>
        <w:pStyle w:val="Heading2"/>
      </w:pPr>
      <w:r>
        <w:t>1. Partes Contratantes</w:t>
      </w:r>
    </w:p>
    <w:p>
      <w:r>
        <w:t>Contratante (Cliente): Brechó Nova Forma, localizado em Piedade – Zona Norte do Rio de Janeiro.</w:t>
        <w:br/>
        <w:t>Contratado (Prestador de Serviço): Olavo Lennon Clemente de Souza, desenvolvedor Front-End.</w:t>
      </w:r>
    </w:p>
    <w:p>
      <w:pPr>
        <w:pStyle w:val="Heading2"/>
      </w:pPr>
      <w:r>
        <w:t>2. Objeto do Contrato</w:t>
      </w:r>
    </w:p>
    <w:p>
      <w:r>
        <w:t>O presente contrato tem como objeto o desenvolvimento de um site estático em HTML/CSS, responsivo, com as seguintes páginas:</w:t>
        <w:br/>
        <w:t>- Home</w:t>
        <w:br/>
        <w:t>- Sobre</w:t>
        <w:br/>
        <w:t>- Peças Disponíveis</w:t>
        <w:br/>
        <w:t>- Encomendas</w:t>
        <w:br/>
        <w:t>- Blog</w:t>
        <w:br/>
        <w:t>- Contato</w:t>
        <w:br/>
        <w:br/>
        <w:t>Características do site: estilo rústico, paleta de cores marrom, verde e branco, catálogo de peças com tamanho, preço e botão de reserva via WhatsApp.</w:t>
      </w:r>
    </w:p>
    <w:p>
      <w:pPr>
        <w:pStyle w:val="Heading2"/>
      </w:pPr>
      <w:r>
        <w:t>3. Obrigações do Contratado (Olavo Lennon Clemente de Souza)</w:t>
      </w:r>
    </w:p>
    <w:p>
      <w:r>
        <w:t>- Desenvolver e entregar o site conforme briefing aprovado.</w:t>
        <w:br/>
        <w:t>- Garantir responsividade (desktop e mobile).</w:t>
        <w:br/>
        <w:t>- Incluir SEO básico e acessibilidade mínima.</w:t>
        <w:br/>
        <w:t>- Entregar dentro do prazo estipulado.</w:t>
      </w:r>
    </w:p>
    <w:p>
      <w:pPr>
        <w:pStyle w:val="Heading2"/>
      </w:pPr>
      <w:r>
        <w:t>4. Obrigações do Contratante (Brechó Nova Forma)</w:t>
      </w:r>
    </w:p>
    <w:p>
      <w:r>
        <w:t>- Fornecer textos, fotos e informações necessárias dentro do prazo acordado.</w:t>
        <w:br/>
        <w:t>- Aprovar ou solicitar ajustes dentro do período de desenvolvimento.</w:t>
        <w:br/>
        <w:t>- Efetuar o pagamento conforme acordado.</w:t>
      </w:r>
    </w:p>
    <w:p>
      <w:pPr>
        <w:pStyle w:val="Heading2"/>
      </w:pPr>
      <w:r>
        <w:t>5. Prazo de Entrega</w:t>
      </w:r>
    </w:p>
    <w:p>
      <w:r>
        <w:t>O prazo para entrega será de 5 dias úteis após o recebimento de todo o material necessário do contratante.</w:t>
        <w:br/>
        <w:t>Ajustes simples poderão ser solicitados em até 7 dias após a entrega.</w:t>
      </w:r>
    </w:p>
    <w:p>
      <w:pPr>
        <w:pStyle w:val="Heading2"/>
      </w:pPr>
      <w:r>
        <w:t>6. Forma de Pagamento</w:t>
      </w:r>
    </w:p>
    <w:p>
      <w:r>
        <w:t>Valor total do serviço: R$ [________].</w:t>
        <w:br/>
        <w:t>Condições: [Ex.: 50% na assinatura do contrato e 50% na entrega].</w:t>
        <w:br/>
        <w:t>Forma de pagamento: [Pix / transferência bancária / outro meio].</w:t>
      </w:r>
    </w:p>
    <w:p>
      <w:pPr>
        <w:pStyle w:val="Heading2"/>
      </w:pPr>
      <w:r>
        <w:t>7. Direitos Autorais e Propriedade</w:t>
      </w:r>
    </w:p>
    <w:p>
      <w:r>
        <w:t>O site, após a quitação do pagamento, será de propriedade integral do Contratante (Brechó Nova Forma).</w:t>
        <w:br/>
        <w:t>O Contratado (Olavo Lennon Clemente de Souza) poderá exibir o projeto em seu portfólio.</w:t>
      </w:r>
    </w:p>
    <w:p>
      <w:pPr>
        <w:pStyle w:val="Heading2"/>
      </w:pPr>
      <w:r>
        <w:t>8. Garantia e Manutenção</w:t>
      </w:r>
    </w:p>
    <w:p>
      <w:r>
        <w:t>Correções de erros técnicos (bugs) identificados em até 7 dias após a entrega serão realizadas sem custo adicional.</w:t>
        <w:br/>
        <w:t>Alterações de conteúdo ou novas funcionalidades não previstas neste contrato serão cobradas à parte.</w:t>
      </w:r>
    </w:p>
    <w:p>
      <w:pPr>
        <w:pStyle w:val="Heading2"/>
      </w:pPr>
      <w:r>
        <w:t>9. Rescisão</w:t>
      </w:r>
    </w:p>
    <w:p>
      <w:r>
        <w:t>O contrato poderá ser rescindido por qualquer uma das partes em caso de descumprimento de cláusulas.</w:t>
        <w:br/>
        <w:t>Caso o cliente desista do projeto após o início do desenvolvimento, os valores já pagos não serão reembolsados.</w:t>
      </w:r>
    </w:p>
    <w:p>
      <w:pPr>
        <w:pStyle w:val="Heading2"/>
      </w:pPr>
      <w:r>
        <w:t>10. Foro</w:t>
      </w:r>
    </w:p>
    <w:p>
      <w:r>
        <w:t>Fica eleito o foro da comarca do Rio de Janeiro – RJ para resolução de eventuais conflitos oriundos deste contrato.</w:t>
      </w:r>
    </w:p>
    <w:p>
      <w:pPr>
        <w:pStyle w:val="Heading2"/>
      </w:pPr>
      <w:r>
        <w:t>Assinaturas</w:t>
      </w:r>
    </w:p>
    <w:p>
      <w:r>
        <w:br/>
        <w:t>_______________________________________</w:t>
        <w:br/>
        <w:t>Brechó Nova Forma (Contratante)</w:t>
        <w:br/>
      </w:r>
    </w:p>
    <w:p>
      <w:r>
        <w:br/>
        <w:t>_______________________________________</w:t>
        <w:br/>
        <w:t>Olavo Lennon Clemente de Souza (Contratado)</w:t>
        <w:br/>
      </w:r>
    </w:p>
    <w:p>
      <w:r>
        <w:t>Data: ____/____/____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